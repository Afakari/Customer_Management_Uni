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B243" w14:textId="77777777" w:rsidR="00BA4007" w:rsidRPr="00B06142" w:rsidRDefault="005A2D65" w:rsidP="00B06142">
      <w:pPr>
        <w:pStyle w:val="Title"/>
        <w:spacing w:line="276" w:lineRule="auto"/>
        <w:jc w:val="center"/>
        <w:rPr>
          <w:rFonts w:cstheme="majorHAnsi"/>
        </w:rPr>
      </w:pPr>
      <w:r w:rsidRPr="00B06142">
        <w:rPr>
          <w:rFonts w:cstheme="majorHAnsi"/>
        </w:rPr>
        <w:t>Assistant Scheduler Management System</w:t>
      </w:r>
    </w:p>
    <w:p w14:paraId="774B6D22" w14:textId="52FCB583" w:rsidR="00BA4007" w:rsidRDefault="005A2D65" w:rsidP="00B06142">
      <w:pPr>
        <w:jc w:val="center"/>
        <w:rPr>
          <w:rFonts w:asciiTheme="majorHAnsi" w:hAnsiTheme="majorHAnsi" w:cstheme="majorHAnsi"/>
          <w:b/>
          <w:color w:val="365F91"/>
          <w:sz w:val="28"/>
        </w:rPr>
      </w:pPr>
      <w:r w:rsidRPr="00B06142">
        <w:rPr>
          <w:rFonts w:asciiTheme="majorHAnsi" w:hAnsiTheme="majorHAnsi" w:cstheme="majorHAnsi"/>
          <w:b/>
          <w:color w:val="365F91"/>
          <w:sz w:val="28"/>
        </w:rPr>
        <w:t>Project Description and System Breakdown</w:t>
      </w:r>
    </w:p>
    <w:p w14:paraId="43CC4DD0" w14:textId="4DBA89D3" w:rsidR="00B06142" w:rsidRPr="00B06142" w:rsidRDefault="00B06142" w:rsidP="00B06142">
      <w:pPr>
        <w:jc w:val="center"/>
        <w:rPr>
          <w:rFonts w:asciiTheme="majorHAnsi" w:hAnsiTheme="majorHAnsi" w:cstheme="majorHAnsi"/>
          <w:sz w:val="20"/>
          <w:szCs w:val="20"/>
        </w:rPr>
      </w:pPr>
      <w:r w:rsidRPr="00B06142">
        <w:rPr>
          <w:rFonts w:asciiTheme="majorHAnsi" w:hAnsiTheme="majorHAnsi" w:cstheme="majorHAnsi"/>
          <w:b/>
          <w:color w:val="365F91"/>
          <w:sz w:val="24"/>
          <w:szCs w:val="20"/>
        </w:rPr>
        <w:t xml:space="preserve">Amirhossein </w:t>
      </w:r>
      <w:proofErr w:type="spellStart"/>
      <w:r w:rsidRPr="00B06142">
        <w:rPr>
          <w:rFonts w:asciiTheme="majorHAnsi" w:hAnsiTheme="majorHAnsi" w:cstheme="majorHAnsi"/>
          <w:b/>
          <w:color w:val="365F91"/>
          <w:sz w:val="24"/>
          <w:szCs w:val="20"/>
        </w:rPr>
        <w:t>Fakari</w:t>
      </w:r>
      <w:proofErr w:type="spellEnd"/>
      <w:r w:rsidRPr="00B06142">
        <w:rPr>
          <w:rFonts w:asciiTheme="majorHAnsi" w:hAnsiTheme="majorHAnsi" w:cstheme="majorHAnsi"/>
          <w:b/>
          <w:color w:val="365F91"/>
          <w:sz w:val="24"/>
          <w:szCs w:val="20"/>
        </w:rPr>
        <w:t xml:space="preserve">                                            </w:t>
      </w:r>
      <w:r>
        <w:rPr>
          <w:rFonts w:asciiTheme="majorHAnsi" w:hAnsiTheme="majorHAnsi" w:cstheme="majorHAnsi"/>
          <w:b/>
          <w:color w:val="365F91"/>
          <w:sz w:val="24"/>
          <w:szCs w:val="20"/>
        </w:rPr>
        <w:t xml:space="preserve"> </w:t>
      </w:r>
      <w:r w:rsidRPr="00B06142">
        <w:rPr>
          <w:rFonts w:asciiTheme="majorHAnsi" w:hAnsiTheme="majorHAnsi" w:cstheme="majorHAnsi"/>
          <w:b/>
          <w:color w:val="365F91"/>
          <w:sz w:val="24"/>
          <w:szCs w:val="20"/>
        </w:rPr>
        <w:t xml:space="preserve">                          </w:t>
      </w:r>
    </w:p>
    <w:p w14:paraId="23A6A56B" w14:textId="77777777" w:rsidR="00BA4007" w:rsidRPr="00B06142" w:rsidRDefault="005A2D65" w:rsidP="00B06142">
      <w:pPr>
        <w:pStyle w:val="Heading1"/>
        <w:rPr>
          <w:rFonts w:cstheme="majorHAnsi"/>
        </w:rPr>
      </w:pPr>
      <w:r w:rsidRPr="00B06142">
        <w:rPr>
          <w:rFonts w:cstheme="majorHAnsi"/>
        </w:rPr>
        <w:t>1. Title of the System</w:t>
      </w:r>
    </w:p>
    <w:p w14:paraId="4B24BB48" w14:textId="77777777" w:rsidR="00BA4007" w:rsidRPr="00B06142" w:rsidRDefault="005A2D65" w:rsidP="00B0614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Assistant Scheduler Management System</w:t>
      </w:r>
    </w:p>
    <w:p w14:paraId="5B31A8F3" w14:textId="77777777" w:rsidR="00BA4007" w:rsidRPr="00B06142" w:rsidRDefault="005A2D65" w:rsidP="00B06142">
      <w:pPr>
        <w:pStyle w:val="Heading1"/>
        <w:rPr>
          <w:rFonts w:cstheme="majorHAnsi"/>
        </w:rPr>
      </w:pPr>
      <w:r w:rsidRPr="00B06142">
        <w:rPr>
          <w:rFonts w:cstheme="majorHAnsi"/>
        </w:rPr>
        <w:t>2. System Description</w:t>
      </w:r>
    </w:p>
    <w:p w14:paraId="5AA23D74" w14:textId="273628CE" w:rsidR="00B06142" w:rsidRPr="00B06142" w:rsidRDefault="005A2D65" w:rsidP="00B06142">
      <w:p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The system's purpose is to make scheduling</w:t>
      </w:r>
      <w:r w:rsidR="00B06142">
        <w:rPr>
          <w:rFonts w:asciiTheme="majorHAnsi" w:hAnsiTheme="majorHAnsi" w:cstheme="majorHAnsi"/>
        </w:rPr>
        <w:t>,</w:t>
      </w:r>
      <w:r w:rsidRPr="00B06142">
        <w:rPr>
          <w:rFonts w:asciiTheme="majorHAnsi" w:hAnsiTheme="majorHAnsi" w:cstheme="majorHAnsi"/>
        </w:rPr>
        <w:t xml:space="preserve"> managing conflicts and </w:t>
      </w:r>
      <w:r w:rsidR="00B06142">
        <w:rPr>
          <w:rFonts w:asciiTheme="majorHAnsi" w:hAnsiTheme="majorHAnsi" w:cstheme="majorHAnsi"/>
        </w:rPr>
        <w:t xml:space="preserve">providing </w:t>
      </w:r>
      <w:r w:rsidRPr="00B06142">
        <w:rPr>
          <w:rFonts w:asciiTheme="majorHAnsi" w:hAnsiTheme="majorHAnsi" w:cstheme="majorHAnsi"/>
        </w:rPr>
        <w:t>services easier for assistants.</w:t>
      </w:r>
    </w:p>
    <w:p w14:paraId="5E012E9B" w14:textId="77777777" w:rsidR="00B06142" w:rsidRPr="00B06142" w:rsidRDefault="005A2D65" w:rsidP="00B0614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A customer management system designed to assist in managing busy timetables for service providers (Consultants) and clients (students). The system allows for room allocation, schedule conflict detection, and user notifications.</w:t>
      </w:r>
    </w:p>
    <w:p w14:paraId="1B2B4C6B" w14:textId="08EF439A" w:rsidR="00BA4007" w:rsidRPr="00B06142" w:rsidRDefault="005A2D65" w:rsidP="00B0614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 xml:space="preserve">The system supports core functionalities such as user and </w:t>
      </w:r>
      <w:r w:rsidRPr="00B06142">
        <w:rPr>
          <w:rFonts w:asciiTheme="majorHAnsi" w:hAnsiTheme="majorHAnsi" w:cstheme="majorHAnsi"/>
          <w:u w:val="single"/>
        </w:rPr>
        <w:t>provider management</w:t>
      </w:r>
      <w:r w:rsidRPr="00B06142">
        <w:rPr>
          <w:rFonts w:asciiTheme="majorHAnsi" w:hAnsiTheme="majorHAnsi" w:cstheme="majorHAnsi"/>
        </w:rPr>
        <w:t xml:space="preserve">, </w:t>
      </w:r>
      <w:r w:rsidRPr="00B06142">
        <w:rPr>
          <w:rFonts w:asciiTheme="majorHAnsi" w:hAnsiTheme="majorHAnsi" w:cstheme="majorHAnsi"/>
          <w:u w:val="single"/>
        </w:rPr>
        <w:t>room bookings</w:t>
      </w:r>
      <w:r w:rsidRPr="00B06142">
        <w:rPr>
          <w:rFonts w:asciiTheme="majorHAnsi" w:hAnsiTheme="majorHAnsi" w:cstheme="majorHAnsi"/>
        </w:rPr>
        <w:t xml:space="preserve">, and sends out reminders or </w:t>
      </w:r>
      <w:r w:rsidRPr="00B06142">
        <w:rPr>
          <w:rFonts w:asciiTheme="majorHAnsi" w:hAnsiTheme="majorHAnsi" w:cstheme="majorHAnsi"/>
          <w:u w:val="single"/>
        </w:rPr>
        <w:t>conflict alerts</w:t>
      </w:r>
      <w:r w:rsidRPr="00B06142">
        <w:rPr>
          <w:rFonts w:asciiTheme="majorHAnsi" w:hAnsiTheme="majorHAnsi" w:cstheme="majorHAnsi"/>
        </w:rPr>
        <w:t>.</w:t>
      </w:r>
    </w:p>
    <w:p w14:paraId="671F6C0D" w14:textId="77777777" w:rsidR="00BA4007" w:rsidRPr="00B06142" w:rsidRDefault="005A2D65" w:rsidP="00B06142">
      <w:pPr>
        <w:pStyle w:val="Heading1"/>
        <w:rPr>
          <w:rFonts w:cstheme="majorHAnsi"/>
        </w:rPr>
      </w:pPr>
      <w:r w:rsidRPr="00B06142">
        <w:rPr>
          <w:rFonts w:cstheme="majorHAnsi"/>
        </w:rPr>
        <w:t>3. Internal and External Objects in the System</w:t>
      </w:r>
    </w:p>
    <w:p w14:paraId="65CD2100" w14:textId="77777777" w:rsidR="00B06142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Internal Objects: Users, Service Providers, Rooms</w:t>
      </w:r>
    </w:p>
    <w:p w14:paraId="44F5C984" w14:textId="77777777" w:rsidR="00B06142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External Objects: Email Service (for notifications), GNATT charts, SQLite database</w:t>
      </w:r>
    </w:p>
    <w:p w14:paraId="3B811DFE" w14:textId="62C89B2C" w:rsidR="00BA4007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Relationship: Users book appointments with Providers in Rooms, and the system detects conflicts or issues in scheduling. Email notifications are triggered for all users and clients.</w:t>
      </w:r>
    </w:p>
    <w:p w14:paraId="636868FF" w14:textId="77777777" w:rsidR="00BA4007" w:rsidRPr="00B06142" w:rsidRDefault="005A2D65" w:rsidP="00B06142">
      <w:pPr>
        <w:pStyle w:val="Heading1"/>
        <w:rPr>
          <w:rFonts w:cstheme="majorHAnsi"/>
        </w:rPr>
      </w:pPr>
      <w:r w:rsidRPr="00B06142">
        <w:rPr>
          <w:rFonts w:cstheme="majorHAnsi"/>
        </w:rPr>
        <w:t>4. System's Main Activities</w:t>
      </w:r>
    </w:p>
    <w:p w14:paraId="1C7DF881" w14:textId="4FD63B7C" w:rsidR="00B06142" w:rsidRPr="00B06142" w:rsidRDefault="005A2D65" w:rsidP="00B06142">
      <w:p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Main Activities include:</w:t>
      </w:r>
    </w:p>
    <w:p w14:paraId="41AE4201" w14:textId="77777777" w:rsidR="00B06142" w:rsidRPr="00B06142" w:rsidRDefault="005A2D65" w:rsidP="00B061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Schedule management (booking rooms, checking provider availability)</w:t>
      </w:r>
    </w:p>
    <w:p w14:paraId="6BD696D4" w14:textId="1E7233E4" w:rsidR="00B06142" w:rsidRPr="00B06142" w:rsidRDefault="005A2D65" w:rsidP="00B061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User management (CRUD operations on users and providers)</w:t>
      </w:r>
    </w:p>
    <w:p w14:paraId="36ABB8C1" w14:textId="77777777" w:rsidR="00B06142" w:rsidRPr="00B06142" w:rsidRDefault="005A2D65" w:rsidP="00B061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Conflict detection and resolution in time management</w:t>
      </w:r>
    </w:p>
    <w:p w14:paraId="77CEB3D7" w14:textId="77777777" w:rsidR="00B06142" w:rsidRPr="00B06142" w:rsidRDefault="005A2D65" w:rsidP="00B061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Sending email notifications</w:t>
      </w:r>
    </w:p>
    <w:p w14:paraId="00B1A46A" w14:textId="0483AE06" w:rsidR="00B06142" w:rsidRPr="00FC4C95" w:rsidRDefault="005A2D65" w:rsidP="00B061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FC4C95">
        <w:rPr>
          <w:rFonts w:asciiTheme="majorHAnsi" w:hAnsiTheme="majorHAnsi" w:cstheme="majorHAnsi"/>
        </w:rPr>
        <w:t>Reporting dashboard via chart</w:t>
      </w:r>
      <w:r w:rsidR="00FC4C95" w:rsidRPr="00FC4C95">
        <w:rPr>
          <w:rFonts w:asciiTheme="majorHAnsi" w:hAnsiTheme="majorHAnsi" w:cstheme="majorHAnsi"/>
        </w:rPr>
        <w:t>s</w:t>
      </w:r>
    </w:p>
    <w:p w14:paraId="4C548067" w14:textId="77777777" w:rsidR="00BA4007" w:rsidRPr="00B06142" w:rsidRDefault="005A2D65" w:rsidP="00B06142">
      <w:pPr>
        <w:pStyle w:val="Heading1"/>
        <w:rPr>
          <w:rFonts w:cstheme="majorHAnsi"/>
        </w:rPr>
      </w:pPr>
      <w:r w:rsidRPr="00B06142">
        <w:rPr>
          <w:rFonts w:cstheme="majorHAnsi"/>
        </w:rPr>
        <w:lastRenderedPageBreak/>
        <w:t>5. Relationship between Objects and Activities</w:t>
      </w:r>
    </w:p>
    <w:p w14:paraId="4849A814" w14:textId="77777777" w:rsidR="00B06142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Users: Interact with the system by booking services (through Providers).</w:t>
      </w:r>
    </w:p>
    <w:p w14:paraId="3728AE73" w14:textId="5C58733C" w:rsidR="00B06142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Providers: Linked to both users and rooms, managing their own schedules.</w:t>
      </w:r>
    </w:p>
    <w:p w14:paraId="3222741F" w14:textId="77777777" w:rsidR="00B06142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Rooms: Allocated to a Provider for specific services, and linked to User bookings.</w:t>
      </w:r>
    </w:p>
    <w:p w14:paraId="60CED7CB" w14:textId="6BB3B5B8" w:rsidR="00BA4007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Activities: Booking and conflict detection are directly related to these core entities.</w:t>
      </w:r>
    </w:p>
    <w:p w14:paraId="684F41FC" w14:textId="77777777" w:rsidR="005A2D65" w:rsidRPr="005A2D65" w:rsidRDefault="005A2D65" w:rsidP="005A2D65">
      <w:pPr>
        <w:ind w:left="360"/>
        <w:rPr>
          <w:rFonts w:asciiTheme="majorHAnsi" w:hAnsiTheme="majorHAnsi" w:cstheme="majorHAnsi"/>
        </w:rPr>
      </w:pPr>
    </w:p>
    <w:p w14:paraId="69CBFC4B" w14:textId="21844E11" w:rsidR="00FC4C95" w:rsidRPr="00FC4C95" w:rsidRDefault="005A2D65" w:rsidP="005A2D65">
      <w:pPr>
        <w:ind w:left="21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r w:rsidR="00FC4C95">
        <w:rPr>
          <w:rFonts w:asciiTheme="majorHAnsi" w:hAnsiTheme="majorHAnsi" w:cstheme="majorHAnsi"/>
        </w:rPr>
        <w:t xml:space="preserve">Simplified </w:t>
      </w:r>
      <w:r>
        <w:rPr>
          <w:rFonts w:asciiTheme="majorHAnsi" w:hAnsiTheme="majorHAnsi" w:cstheme="majorHAnsi"/>
        </w:rPr>
        <w:t xml:space="preserve">ER  </w:t>
      </w:r>
    </w:p>
    <w:p w14:paraId="18A6E0D9" w14:textId="0BF26750" w:rsidR="00FC4C95" w:rsidRPr="00FC4C95" w:rsidRDefault="005A2D65" w:rsidP="00FC4C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A090869" wp14:editId="6B288139">
            <wp:extent cx="5160010" cy="6115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618E" w14:textId="77777777" w:rsidR="00BA4007" w:rsidRPr="00B06142" w:rsidRDefault="005A2D65" w:rsidP="00B06142">
      <w:pPr>
        <w:pStyle w:val="Heading1"/>
        <w:rPr>
          <w:rFonts w:cstheme="majorHAnsi"/>
        </w:rPr>
      </w:pPr>
      <w:r w:rsidRPr="00B06142">
        <w:rPr>
          <w:rFonts w:cstheme="majorHAnsi"/>
        </w:rPr>
        <w:lastRenderedPageBreak/>
        <w:t>6. Relationship Between Internal and External Activities</w:t>
      </w:r>
    </w:p>
    <w:p w14:paraId="7DD10818" w14:textId="77777777" w:rsidR="00B06142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Internal Activities: Scheduling, booking management, conflict detection, CRUD operations.</w:t>
      </w:r>
    </w:p>
    <w:p w14:paraId="06608A7D" w14:textId="628316E4" w:rsidR="00BA4007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External Activities: Email notifications, graphical GNATT charts for visualizing provider schedules.</w:t>
      </w:r>
    </w:p>
    <w:p w14:paraId="40AD814D" w14:textId="77777777" w:rsidR="00BA4007" w:rsidRPr="00B06142" w:rsidRDefault="005A2D65" w:rsidP="00B06142">
      <w:pPr>
        <w:pStyle w:val="Heading1"/>
        <w:rPr>
          <w:rFonts w:cstheme="majorHAnsi"/>
        </w:rPr>
      </w:pPr>
      <w:r w:rsidRPr="00B06142">
        <w:rPr>
          <w:rFonts w:cstheme="majorHAnsi"/>
        </w:rPr>
        <w:t>7. Flow of Execution/Input and Output of Data</w:t>
      </w:r>
    </w:p>
    <w:p w14:paraId="19DFE10F" w14:textId="77777777" w:rsidR="00B06142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Input: Assistant selects a service and a provider for the specific user and chooses a time slot.</w:t>
      </w:r>
    </w:p>
    <w:p w14:paraId="338F61E7" w14:textId="77777777" w:rsidR="00B06142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Process: System checks room availability, validates time conflicts.</w:t>
      </w:r>
    </w:p>
    <w:p w14:paraId="5B464109" w14:textId="1EABB55C" w:rsidR="00BA4007" w:rsidRPr="00B06142" w:rsidRDefault="005A2D65" w:rsidP="00B0614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Output: Confirm booking or suggest alternative slots, send confirmation email.</w:t>
      </w:r>
    </w:p>
    <w:p w14:paraId="3139DCD9" w14:textId="77777777" w:rsidR="00BA4007" w:rsidRPr="00B06142" w:rsidRDefault="005A2D65" w:rsidP="00B06142">
      <w:pPr>
        <w:pStyle w:val="Heading1"/>
        <w:rPr>
          <w:rFonts w:cstheme="majorHAnsi"/>
        </w:rPr>
      </w:pPr>
      <w:r w:rsidRPr="00B06142">
        <w:rPr>
          <w:rFonts w:cstheme="majorHAnsi"/>
        </w:rPr>
        <w:t>8. System Rules</w:t>
      </w:r>
    </w:p>
    <w:p w14:paraId="252022C7" w14:textId="77777777" w:rsidR="00B06142" w:rsidRPr="00B06142" w:rsidRDefault="005A2D65" w:rsidP="00B0614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No double booking allowed for a provider or room at the same time.</w:t>
      </w:r>
    </w:p>
    <w:p w14:paraId="4B9F3211" w14:textId="77777777" w:rsidR="00B06142" w:rsidRPr="00B06142" w:rsidRDefault="005A2D65" w:rsidP="00B0614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All users must be authenticated to access the system.</w:t>
      </w:r>
    </w:p>
    <w:p w14:paraId="576EA7A4" w14:textId="77777777" w:rsidR="00B06142" w:rsidRPr="00B06142" w:rsidRDefault="005A2D65" w:rsidP="00B0614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Users can only see available time slots and not others' bookings.</w:t>
      </w:r>
    </w:p>
    <w:p w14:paraId="13DA3DDD" w14:textId="25520AA2" w:rsidR="00BA4007" w:rsidRPr="00B06142" w:rsidRDefault="005A2D65" w:rsidP="00B0614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Time conflicts should trigger email notifications.</w:t>
      </w:r>
    </w:p>
    <w:p w14:paraId="3683F046" w14:textId="77777777" w:rsidR="00BA4007" w:rsidRPr="00B06142" w:rsidRDefault="005A2D65" w:rsidP="00B06142">
      <w:pPr>
        <w:pStyle w:val="Heading1"/>
        <w:rPr>
          <w:rFonts w:cstheme="majorHAnsi"/>
        </w:rPr>
      </w:pPr>
      <w:r w:rsidRPr="00B06142">
        <w:rPr>
          <w:rFonts w:cstheme="majorHAnsi"/>
        </w:rPr>
        <w:t>9. Notes</w:t>
      </w:r>
    </w:p>
    <w:p w14:paraId="7EA56E9D" w14:textId="77777777" w:rsidR="00BA4007" w:rsidRPr="00B06142" w:rsidRDefault="005A2D65" w:rsidP="00B06142">
      <w:pPr>
        <w:rPr>
          <w:rFonts w:asciiTheme="majorHAnsi" w:hAnsiTheme="majorHAnsi" w:cstheme="majorHAnsi"/>
        </w:rPr>
      </w:pPr>
      <w:r w:rsidRPr="00B06142">
        <w:rPr>
          <w:rFonts w:asciiTheme="majorHAnsi" w:hAnsiTheme="majorHAnsi" w:cstheme="majorHAnsi"/>
        </w:rPr>
        <w:t>• Email Notification systems can be used to remind bookings and also be used as notifications.</w:t>
      </w:r>
      <w:r w:rsidRPr="00B06142">
        <w:rPr>
          <w:rFonts w:asciiTheme="majorHAnsi" w:hAnsiTheme="majorHAnsi" w:cstheme="majorHAnsi"/>
        </w:rPr>
        <w:br/>
        <w:t>• Database is going to be a lightweight `Sqlite3` instance.</w:t>
      </w:r>
      <w:r w:rsidRPr="00B06142">
        <w:rPr>
          <w:rFonts w:asciiTheme="majorHAnsi" w:hAnsiTheme="majorHAnsi" w:cstheme="majorHAnsi"/>
        </w:rPr>
        <w:br/>
        <w:t>• Graphical charts and Dashboards will be used for better management.</w:t>
      </w:r>
      <w:r w:rsidRPr="00B06142">
        <w:rPr>
          <w:rFonts w:asciiTheme="majorHAnsi" w:hAnsiTheme="majorHAnsi" w:cstheme="majorHAnsi"/>
        </w:rPr>
        <w:br/>
        <w:t>• The system yet doesn't support external file imports (such as .xlsx format).</w:t>
      </w:r>
      <w:r w:rsidRPr="00B06142">
        <w:rPr>
          <w:rFonts w:asciiTheme="majorHAnsi" w:hAnsiTheme="majorHAnsi" w:cstheme="majorHAnsi"/>
        </w:rPr>
        <w:br/>
        <w:t>• The only way to interact with the system is through the said windows form.</w:t>
      </w:r>
    </w:p>
    <w:sectPr w:rsidR="00BA4007" w:rsidRPr="00B06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5264A"/>
    <w:multiLevelType w:val="hybridMultilevel"/>
    <w:tmpl w:val="50DEA674"/>
    <w:lvl w:ilvl="0" w:tplc="7BB8CD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623B3"/>
    <w:multiLevelType w:val="hybridMultilevel"/>
    <w:tmpl w:val="DD16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05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B2223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5302BC0"/>
    <w:multiLevelType w:val="hybridMultilevel"/>
    <w:tmpl w:val="0082BB2C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4" w15:restartNumberingAfterBreak="0">
    <w:nsid w:val="354E211B"/>
    <w:multiLevelType w:val="hybridMultilevel"/>
    <w:tmpl w:val="E06E7BF4"/>
    <w:lvl w:ilvl="0" w:tplc="7BB8CD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84809"/>
    <w:multiLevelType w:val="hybridMultilevel"/>
    <w:tmpl w:val="860E3D06"/>
    <w:lvl w:ilvl="0" w:tplc="7BB8CD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57CBD"/>
    <w:multiLevelType w:val="hybridMultilevel"/>
    <w:tmpl w:val="4DD4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B3C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1100D7"/>
    <w:multiLevelType w:val="hybridMultilevel"/>
    <w:tmpl w:val="D6D8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E2CCA"/>
    <w:multiLevelType w:val="hybridMultilevel"/>
    <w:tmpl w:val="F23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C3638"/>
    <w:multiLevelType w:val="hybridMultilevel"/>
    <w:tmpl w:val="633A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6"/>
  </w:num>
  <w:num w:numId="12">
    <w:abstractNumId w:val="20"/>
  </w:num>
  <w:num w:numId="13">
    <w:abstractNumId w:val="11"/>
  </w:num>
  <w:num w:numId="14">
    <w:abstractNumId w:val="17"/>
  </w:num>
  <w:num w:numId="15">
    <w:abstractNumId w:val="12"/>
  </w:num>
  <w:num w:numId="16">
    <w:abstractNumId w:val="13"/>
  </w:num>
  <w:num w:numId="17">
    <w:abstractNumId w:val="18"/>
  </w:num>
  <w:num w:numId="18">
    <w:abstractNumId w:val="14"/>
  </w:num>
  <w:num w:numId="19">
    <w:abstractNumId w:val="15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B51"/>
    <w:rsid w:val="00326F90"/>
    <w:rsid w:val="00405113"/>
    <w:rsid w:val="005A2D65"/>
    <w:rsid w:val="00AA1D8D"/>
    <w:rsid w:val="00B06142"/>
    <w:rsid w:val="00B47730"/>
    <w:rsid w:val="00BA4007"/>
    <w:rsid w:val="00CB0664"/>
    <w:rsid w:val="00FC4C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69D1A"/>
  <w14:defaultImageDpi w14:val="330"/>
  <w15:docId w15:val="{F630C8AF-4069-43AA-BC47-B54B28BF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</cp:lastModifiedBy>
  <cp:revision>3</cp:revision>
  <dcterms:created xsi:type="dcterms:W3CDTF">2013-12-23T23:15:00Z</dcterms:created>
  <dcterms:modified xsi:type="dcterms:W3CDTF">2024-10-08T07:49:00Z</dcterms:modified>
  <cp:category/>
</cp:coreProperties>
</file>